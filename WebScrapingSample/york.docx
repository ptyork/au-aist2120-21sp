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Faculty Search Results</w:t>
      </w:r>
    </w:p>
    <w:p>
      <w:pPr>
        <w:pStyle w:val="Heading1"/>
      </w:pPr>
      <w:r>
        <w:t>Search Summary</w:t>
      </w:r>
    </w:p>
    <w:tbl>
      <w:tblPr>
        <w:tblStyle w:val="MediumGrid2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732"/>
          </w:tcPr>
          <w:p>
            <w:pPr>
              <w:keepNext/>
            </w:pPr>
            <w:r>
              <w:t>First Name</w:t>
            </w:r>
          </w:p>
        </w:tc>
        <w:tc>
          <w:tcPr>
            <w:tcW w:type="dxa" w:w="70079"/>
          </w:tcPr>
          <w:p>
            <w:pPr>
              <w:keepNext/>
            </w:pPr>
            <w:r>
              <w:t>paul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Last Name</w:t>
            </w:r>
          </w:p>
        </w:tc>
        <w:tc>
          <w:tcPr>
            <w:tcW w:type="dxa" w:w="7008"/>
          </w:tcPr>
          <w:p>
            <w:pPr>
              <w:keepNext/>
            </w:pPr>
            <w:r>
              <w:t>york</w:t>
            </w:r>
          </w:p>
        </w:tc>
      </w:tr>
      <w:tr>
        <w:tc>
          <w:tcPr>
            <w:tcW w:type="dxa" w:w="1732"/>
          </w:tcPr>
          <w:p>
            <w:r>
              <w:t>Result Count</w:t>
            </w:r>
          </w:p>
        </w:tc>
        <w:tc>
          <w:tcPr>
            <w:tcW w:type="dxa" w:w="7008"/>
          </w:tcPr>
          <w:p>
            <w:r>
              <w:t>1</w:t>
            </w:r>
          </w:p>
        </w:tc>
      </w:tr>
    </w:tbl>
    <w:p>
      <w:pPr>
        <w:pStyle w:val="Heading1"/>
      </w:pPr>
      <w:r>
        <w:t>Results</w:t>
      </w:r>
    </w:p>
    <w:tbl>
      <w:tblPr>
        <w:tblStyle w:val="MediumGrid2-Accent1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pPr>
              <w:pStyle w:val="Heading1"/>
              <w:keepNext/>
            </w:pPr>
            <w:r>
              <w:t>York, Paul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Rank</w:t>
            </w:r>
          </w:p>
        </w:tc>
        <w:tc>
          <w:tcPr>
            <w:tcW w:type="dxa" w:w="5197"/>
          </w:tcPr>
          <w:p>
            <w:pPr>
              <w:keepNext/>
            </w:pPr>
            <w:r>
              <w:t>Assistant Professor</w:t>
            </w:r>
          </w:p>
        </w:tc>
        <w:tc>
          <w:tcPr>
            <w:tcW w:type="dxa" w:w="1811"/>
            <w:vMerge w:val="restart"/>
          </w:tcPr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000000" cy="14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4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College</w:t>
            </w:r>
          </w:p>
        </w:tc>
        <w:tc>
          <w:tcPr>
            <w:tcW w:type="dxa" w:w="5197"/>
          </w:tcPr>
          <w:p>
            <w:pPr>
              <w:keepNext/>
            </w:pPr>
            <w:r>
              <w:t>School of Computer and Cyber Sciences</w:t>
            </w:r>
          </w:p>
        </w:tc>
        <w:tc>
          <w:tcPr>
            <w:tcW w:type="dxa" w:w="2880"/>
            <w:vMerge/>
          </w:tcPr>
          <w:p>
            <w:pPr>
              <w:keepNext/>
            </w:pP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Appointment(s)</w:t>
            </w:r>
          </w:p>
        </w:tc>
        <w:tc>
          <w:tcPr>
            <w:tcW w:type="dxa" w:w="5197"/>
          </w:tcPr>
          <w:p>
            <w:pPr>
              <w:pStyle w:val="ListBullet"/>
              <w:keepNext/>
            </w:pPr>
            <w:r>
              <w:t>School of Computer and Cyber Sciences</w:t>
            </w:r>
          </w:p>
        </w:tc>
        <w:tc>
          <w:tcPr>
            <w:tcW w:type="dxa" w:w="2880"/>
            <w:vMerge/>
          </w:tcPr>
          <w:p>
            <w:pPr>
              <w:keepNext/>
            </w:pP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Phone Number</w:t>
            </w:r>
          </w:p>
        </w:tc>
        <w:tc>
          <w:tcPr>
            <w:tcW w:type="dxa" w:w="5197"/>
          </w:tcPr>
          <w:p>
            <w:pPr>
              <w:keepNext/>
            </w:pPr>
            <w:r>
              <w:t>(706) 667-4538</w:t>
            </w:r>
          </w:p>
        </w:tc>
        <w:tc>
          <w:tcPr>
            <w:tcW w:type="dxa" w:w="2880"/>
            <w:vMerge/>
          </w:tcPr>
          <w:p>
            <w:pPr>
              <w:keepNext/>
            </w:pP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Location</w:t>
            </w:r>
          </w:p>
        </w:tc>
        <w:tc>
          <w:tcPr>
            <w:tcW w:type="dxa" w:w="5197"/>
          </w:tcPr>
          <w:p>
            <w:pPr>
              <w:keepNext/>
            </w:pPr>
            <w:r>
              <w:t>University Hall Cyber Institute</w:t>
            </w:r>
          </w:p>
        </w:tc>
        <w:tc>
          <w:tcPr>
            <w:tcW w:type="dxa" w:w="2880"/>
            <w:vMerge/>
          </w:tcPr>
          <w:p>
            <w:pPr>
              <w:keepNext/>
            </w:pPr>
          </w:p>
        </w:tc>
      </w:tr>
      <w:tr>
        <w:tc>
          <w:tcPr>
            <w:tcW w:type="dxa" w:w="1732"/>
          </w:tcPr>
          <w:p>
            <w:r>
              <w:t>Profile Link</w:t>
            </w:r>
          </w:p>
        </w:tc>
        <w:tc>
          <w:tcPr>
            <w:tcW w:type="dxa" w:w="5197"/>
          </w:tcPr>
          <w:p>
            <w:r>
              <w:t>https://www.augusta.edu/faculty/directory/view.php?id=pyork1</w:t>
            </w:r>
          </w:p>
        </w:tc>
        <w:tc>
          <w:tcPr>
            <w:tcW w:type="dxa" w:w="2880"/>
            <w:vMerge/>
          </w:tcPr>
          <w:p/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